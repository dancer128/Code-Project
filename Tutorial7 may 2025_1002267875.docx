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12EF1" w14:textId="77777777" w:rsidR="009370DF" w:rsidRDefault="00000000">
      <w:pPr>
        <w:pStyle w:val="Title"/>
      </w:pPr>
      <w:r>
        <w:t>Cloud Computing Tutorial: Transforming from Local to Cloud using GitHub</w:t>
      </w:r>
    </w:p>
    <w:p w14:paraId="60F2CD02" w14:textId="77777777" w:rsidR="009370DF" w:rsidRDefault="00000000">
      <w:pPr>
        <w:pStyle w:val="Heading1"/>
      </w:pPr>
      <w:r>
        <w:t>Introduction: Why GitHub in Cloud Computing?</w:t>
      </w:r>
    </w:p>
    <w:p w14:paraId="5DAFB07F" w14:textId="77777777" w:rsidR="009370DF" w:rsidRDefault="00000000">
      <w:r>
        <w:t>GitHub is more than just a code hosting platform. It acts as a cloud-based repository where developers can store, manage, and collaborate on their code from anywhere in the world. This makes it a fundamental tool in cloud computing environments, supporting version control, team workflows, DevOps, and CI/CD.</w:t>
      </w:r>
    </w:p>
    <w:p w14:paraId="3812F21F" w14:textId="77777777" w:rsidR="009370DF" w:rsidRDefault="00000000">
      <w:pPr>
        <w:pStyle w:val="Heading1"/>
      </w:pPr>
      <w:r>
        <w:t>Activity 1: Create a GitHub Account</w:t>
      </w:r>
    </w:p>
    <w:p w14:paraId="49DF5E03" w14:textId="6ABA708E" w:rsidR="009370DF" w:rsidRDefault="001B49A5">
      <w:r>
        <w:t>Create your own GitHub accounts to establish the cloud presence.</w:t>
      </w:r>
    </w:p>
    <w:p w14:paraId="3B200951" w14:textId="77777777" w:rsidR="001B49A5" w:rsidRDefault="00000000" w:rsidP="001B49A5">
      <w:pPr>
        <w:rPr>
          <w:sz w:val="36"/>
          <w:szCs w:val="36"/>
        </w:rPr>
      </w:pPr>
      <w:r>
        <w:t xml:space="preserve">Link: </w:t>
      </w:r>
      <w:hyperlink r:id="rId6" w:history="1">
        <w:r w:rsidR="001B49A5" w:rsidRPr="00D20EA9">
          <w:rPr>
            <w:rStyle w:val="Hyperlink"/>
            <w:sz w:val="36"/>
            <w:szCs w:val="36"/>
            <w:lang w:val="en-IN"/>
          </w:rPr>
          <w:t xml:space="preserve">How </w:t>
        </w:r>
        <w:proofErr w:type="gramStart"/>
        <w:r w:rsidR="001B49A5" w:rsidRPr="00D20EA9">
          <w:rPr>
            <w:rStyle w:val="Hyperlink"/>
            <w:sz w:val="36"/>
            <w:szCs w:val="36"/>
            <w:lang w:val="en-IN"/>
          </w:rPr>
          <w:t>To</w:t>
        </w:r>
        <w:proofErr w:type="gramEnd"/>
        <w:r w:rsidR="001B49A5" w:rsidRPr="00D20EA9">
          <w:rPr>
            <w:rStyle w:val="Hyperlink"/>
            <w:sz w:val="36"/>
            <w:szCs w:val="36"/>
            <w:lang w:val="en-IN"/>
          </w:rPr>
          <w:t xml:space="preserve"> Create GitHub Account | Make A New GitHub Account</w:t>
        </w:r>
      </w:hyperlink>
    </w:p>
    <w:p w14:paraId="41F63B19" w14:textId="57124CFA" w:rsidR="009370DF" w:rsidRDefault="00000000">
      <w:r>
        <w:t>Steps Summary:</w:t>
      </w:r>
    </w:p>
    <w:p w14:paraId="1E461051" w14:textId="77777777" w:rsidR="009370DF" w:rsidRDefault="00000000">
      <w:r>
        <w:t>1. Go to https://github.com</w:t>
      </w:r>
    </w:p>
    <w:p w14:paraId="00ECABED" w14:textId="77777777" w:rsidR="009370DF" w:rsidRDefault="00000000">
      <w:r>
        <w:t>2. Click on Sign Up</w:t>
      </w:r>
    </w:p>
    <w:p w14:paraId="128C54EE" w14:textId="77777777" w:rsidR="009370DF" w:rsidRDefault="00000000">
      <w:r>
        <w:t>3. Enter your email, username, password.</w:t>
      </w:r>
    </w:p>
    <w:p w14:paraId="2CA2D9EC" w14:textId="77777777" w:rsidR="009370DF" w:rsidRDefault="00000000">
      <w:r>
        <w:t>4. Choose your preferences and verify your email.</w:t>
      </w:r>
    </w:p>
    <w:p w14:paraId="7E8EFF32" w14:textId="77777777" w:rsidR="009370DF" w:rsidRDefault="00000000">
      <w:r>
        <w:t>5. Set up your profile and you're done!</w:t>
      </w:r>
    </w:p>
    <w:p w14:paraId="4EE11C29" w14:textId="77777777" w:rsidR="009370DF" w:rsidRDefault="00000000">
      <w:pPr>
        <w:pStyle w:val="Heading1"/>
      </w:pPr>
      <w:r>
        <w:t>Activity 2: Upload Your First Code Repository</w:t>
      </w:r>
    </w:p>
    <w:p w14:paraId="2D021DD9" w14:textId="77777777" w:rsidR="009370DF" w:rsidRDefault="00000000">
      <w:r>
        <w:t>Learn how to push your code from your local system to the cloud.</w:t>
      </w:r>
    </w:p>
    <w:p w14:paraId="408CE377" w14:textId="77777777" w:rsidR="001B49A5" w:rsidRDefault="001B49A5" w:rsidP="001B49A5">
      <w:pPr>
        <w:rPr>
          <w:sz w:val="36"/>
          <w:szCs w:val="36"/>
        </w:rPr>
      </w:pPr>
      <w:hyperlink r:id="rId7" w:history="1">
        <w:r w:rsidRPr="00D20EA9">
          <w:rPr>
            <w:rStyle w:val="Hyperlink"/>
            <w:sz w:val="36"/>
            <w:szCs w:val="36"/>
            <w:lang w:val="en-IN"/>
          </w:rPr>
          <w:t xml:space="preserve">How To Upload Code </w:t>
        </w:r>
        <w:proofErr w:type="gramStart"/>
        <w:r w:rsidRPr="00D20EA9">
          <w:rPr>
            <w:rStyle w:val="Hyperlink"/>
            <w:sz w:val="36"/>
            <w:szCs w:val="36"/>
            <w:lang w:val="en-IN"/>
          </w:rPr>
          <w:t>In</w:t>
        </w:r>
        <w:proofErr w:type="gramEnd"/>
        <w:r w:rsidRPr="00D20EA9">
          <w:rPr>
            <w:rStyle w:val="Hyperlink"/>
            <w:sz w:val="36"/>
            <w:szCs w:val="36"/>
            <w:lang w:val="en-IN"/>
          </w:rPr>
          <w:t xml:space="preserve"> GitHub | Push Code </w:t>
        </w:r>
        <w:proofErr w:type="gramStart"/>
        <w:r w:rsidRPr="00D20EA9">
          <w:rPr>
            <w:rStyle w:val="Hyperlink"/>
            <w:sz w:val="36"/>
            <w:szCs w:val="36"/>
            <w:lang w:val="en-IN"/>
          </w:rPr>
          <w:t>To</w:t>
        </w:r>
        <w:proofErr w:type="gramEnd"/>
        <w:r w:rsidRPr="00D20EA9">
          <w:rPr>
            <w:rStyle w:val="Hyperlink"/>
            <w:sz w:val="36"/>
            <w:szCs w:val="36"/>
            <w:lang w:val="en-IN"/>
          </w:rPr>
          <w:t xml:space="preserve"> GitHub</w:t>
        </w:r>
      </w:hyperlink>
    </w:p>
    <w:p w14:paraId="27AC0682" w14:textId="3AC24F9D" w:rsidR="009370DF" w:rsidRDefault="00000000">
      <w:pPr>
        <w:pStyle w:val="Heading1"/>
      </w:pPr>
      <w:r>
        <w:t>Questions</w:t>
      </w:r>
    </w:p>
    <w:p w14:paraId="0D82774E" w14:textId="6AB5432A" w:rsidR="009370DF" w:rsidRDefault="00000000" w:rsidP="00E91BD2">
      <w:pPr>
        <w:pStyle w:val="ListParagraph"/>
        <w:numPr>
          <w:ilvl w:val="0"/>
          <w:numId w:val="10"/>
        </w:numPr>
      </w:pPr>
      <w:r>
        <w:t>How does GitHub differ from saving files on your local desktop?</w:t>
      </w:r>
    </w:p>
    <w:p w14:paraId="50A52625" w14:textId="46FACEB0" w:rsidR="00E91BD2" w:rsidRPr="00E91BD2" w:rsidRDefault="00E91BD2" w:rsidP="00E91BD2">
      <w:pPr>
        <w:pStyle w:val="ListParagraph"/>
        <w:rPr>
          <w:lang w:val="en-MY"/>
        </w:rPr>
      </w:pPr>
      <w:r w:rsidRPr="00E91BD2">
        <w:rPr>
          <w:lang w:val="en-MY"/>
        </w:rPr>
        <w:t>GitHub offers version control, collaboration features, and remote access, unlike local storage which lacks these capabilities and is limited to a single machine.</w:t>
      </w:r>
    </w:p>
    <w:p w14:paraId="6127A926" w14:textId="19D359ED" w:rsidR="009370DF" w:rsidRDefault="00000000" w:rsidP="00E91BD2">
      <w:pPr>
        <w:pStyle w:val="ListParagraph"/>
        <w:numPr>
          <w:ilvl w:val="0"/>
          <w:numId w:val="10"/>
        </w:numPr>
      </w:pPr>
      <w:r>
        <w:t>In what ways can GitHub support cloud-based project work?</w:t>
      </w:r>
    </w:p>
    <w:p w14:paraId="6371A4FD" w14:textId="745E5505" w:rsidR="00E91BD2" w:rsidRPr="00E91BD2" w:rsidRDefault="00E91BD2" w:rsidP="00E91BD2">
      <w:pPr>
        <w:pStyle w:val="ListParagraph"/>
        <w:rPr>
          <w:lang w:val="en-MY"/>
        </w:rPr>
      </w:pPr>
      <w:r w:rsidRPr="00E91BD2">
        <w:rPr>
          <w:lang w:val="en-MY"/>
        </w:rPr>
        <w:lastRenderedPageBreak/>
        <w:t xml:space="preserve">It enables team collaboration, tracks </w:t>
      </w:r>
      <w:proofErr w:type="gramStart"/>
      <w:r w:rsidRPr="00E91BD2">
        <w:rPr>
          <w:lang w:val="en-MY"/>
        </w:rPr>
        <w:t>changes</w:t>
      </w:r>
      <w:proofErr w:type="gramEnd"/>
      <w:r w:rsidRPr="00E91BD2">
        <w:rPr>
          <w:lang w:val="en-MY"/>
        </w:rPr>
        <w:t>, integrates with CI/CD tools, and ensures code is accessible from anywhere, aligning with cloud computing principles.</w:t>
      </w:r>
    </w:p>
    <w:p w14:paraId="49911163" w14:textId="3204E4B7" w:rsidR="009370DF" w:rsidRDefault="001B49A5" w:rsidP="00E91BD2">
      <w:pPr>
        <w:pStyle w:val="ListParagraph"/>
        <w:numPr>
          <w:ilvl w:val="0"/>
          <w:numId w:val="10"/>
        </w:numPr>
      </w:pPr>
      <w:r w:rsidRPr="001B49A5">
        <w:t>What are the potential risks or challenges of moving code from local machines to GitHub (cloud)?</w:t>
      </w:r>
    </w:p>
    <w:p w14:paraId="67C2AA1C" w14:textId="3378399F" w:rsidR="00E91BD2" w:rsidRDefault="00E91BD2" w:rsidP="00E91BD2">
      <w:pPr>
        <w:pStyle w:val="ListParagraph"/>
      </w:pPr>
      <w:r w:rsidRPr="00E91BD2">
        <w:t>Risks include security vulnerabilities (e.g., exposed credentials), dependency on internet access, and the learning curve for new users. Mitigations include using private repositories and enabling two-factor authentication.</w:t>
      </w:r>
    </w:p>
    <w:sectPr w:rsidR="00E91B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6E433BA"/>
    <w:multiLevelType w:val="hybridMultilevel"/>
    <w:tmpl w:val="8B70B2C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264859">
    <w:abstractNumId w:val="8"/>
  </w:num>
  <w:num w:numId="2" w16cid:durableId="2125028800">
    <w:abstractNumId w:val="6"/>
  </w:num>
  <w:num w:numId="3" w16cid:durableId="221141517">
    <w:abstractNumId w:val="5"/>
  </w:num>
  <w:num w:numId="4" w16cid:durableId="1594556934">
    <w:abstractNumId w:val="4"/>
  </w:num>
  <w:num w:numId="5" w16cid:durableId="1331179006">
    <w:abstractNumId w:val="7"/>
  </w:num>
  <w:num w:numId="6" w16cid:durableId="1289513747">
    <w:abstractNumId w:val="3"/>
  </w:num>
  <w:num w:numId="7" w16cid:durableId="100419735">
    <w:abstractNumId w:val="2"/>
  </w:num>
  <w:num w:numId="8" w16cid:durableId="2094813453">
    <w:abstractNumId w:val="1"/>
  </w:num>
  <w:num w:numId="9" w16cid:durableId="911548000">
    <w:abstractNumId w:val="0"/>
  </w:num>
  <w:num w:numId="10" w16cid:durableId="5004338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49A5"/>
    <w:rsid w:val="001D6FB2"/>
    <w:rsid w:val="0029639D"/>
    <w:rsid w:val="00326F90"/>
    <w:rsid w:val="003C00A3"/>
    <w:rsid w:val="00515A68"/>
    <w:rsid w:val="009370DF"/>
    <w:rsid w:val="00AA1D8D"/>
    <w:rsid w:val="00B47730"/>
    <w:rsid w:val="00CB0664"/>
    <w:rsid w:val="00CF44E5"/>
    <w:rsid w:val="00E91BD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2ACCA8"/>
  <w14:defaultImageDpi w14:val="300"/>
  <w15:docId w15:val="{6E330556-FD7A-47C5-8CE4-DFE8E0AB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B49A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49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1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Do0W4G5GCp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2faRmntcWw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Tio Kai Zhi</cp:lastModifiedBy>
  <cp:revision>2</cp:revision>
  <dcterms:created xsi:type="dcterms:W3CDTF">2025-08-05T08:44:00Z</dcterms:created>
  <dcterms:modified xsi:type="dcterms:W3CDTF">2025-08-05T08:44:00Z</dcterms:modified>
  <cp:category/>
</cp:coreProperties>
</file>